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3875" w14:textId="51BDE6A2" w:rsidR="00087D00" w:rsidRPr="00087D00" w:rsidRDefault="00087D00" w:rsidP="000117C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117CD">
        <w:rPr>
          <w:rFonts w:ascii="Times New Roman" w:hAnsi="Times New Roman" w:cs="Times New Roman"/>
          <w:sz w:val="24"/>
          <w:szCs w:val="24"/>
          <w:lang w:val="es-CR"/>
        </w:rPr>
        <w:t>{#secciones}</w:t>
      </w:r>
    </w:p>
    <w:p w14:paraId="0FCBBD69" w14:textId="7C0F0DD2" w:rsidR="0068436A" w:rsidRPr="000117CD" w:rsidRDefault="0068436A" w:rsidP="000117C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C40D9">
        <w:rPr>
          <w:lang w:val="es-CR"/>
        </w:rPr>
        <w:t>{#materias}</w:t>
      </w:r>
    </w:p>
    <w:p w14:paraId="15CB11C7" w14:textId="4F41C011" w:rsidR="00C1487F" w:rsidRPr="00A96C85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CR"/>
        </w:rPr>
      </w:pPr>
      <w:r w:rsidRPr="00A96C85">
        <w:rPr>
          <w:rFonts w:ascii="Times New Roman" w:hAnsi="Times New Roman" w:cs="Times New Roman"/>
          <w:b/>
          <w:bCs/>
          <w:sz w:val="36"/>
          <w:szCs w:val="36"/>
          <w:u w:val="single"/>
          <w:lang w:val="es-CR"/>
        </w:rPr>
        <w:t>Concentrados {año}</w:t>
      </w:r>
    </w:p>
    <w:p w14:paraId="2124C099" w14:textId="18C63982" w:rsidR="00C1487F" w:rsidRDefault="00000000">
      <w:r>
        <w:t xml:space="preserve"> </w:t>
      </w:r>
    </w:p>
    <w:tbl>
      <w:tblPr>
        <w:tblStyle w:val="Tablaconcuadrcula"/>
        <w:tblW w:w="1117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829"/>
        <w:gridCol w:w="1967"/>
        <w:gridCol w:w="2016"/>
        <w:gridCol w:w="1701"/>
        <w:gridCol w:w="1560"/>
        <w:gridCol w:w="2098"/>
      </w:tblGrid>
      <w:tr w:rsidR="00933DC6" w14:paraId="20F7AAA5" w14:textId="77777777" w:rsidTr="00286D3F">
        <w:trPr>
          <w:trHeight w:val="552"/>
        </w:trPr>
        <w:tc>
          <w:tcPr>
            <w:tcW w:w="5812" w:type="dxa"/>
            <w:gridSpan w:val="3"/>
            <w:shd w:val="clear" w:color="auto" w:fill="D9D9D9" w:themeFill="background1" w:themeFillShade="D9"/>
            <w:vAlign w:val="center"/>
          </w:tcPr>
          <w:p w14:paraId="6184F416" w14:textId="332CBEAF" w:rsidR="00933DC6" w:rsidRPr="000A1C3C" w:rsidRDefault="00933DC6" w:rsidP="00933DC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A1C3C">
              <w:rPr>
                <w:rFonts w:ascii="Times New Roman" w:hAnsi="Times New Roman" w:cs="Times New Roman"/>
                <w:b/>
                <w:bCs/>
              </w:rPr>
              <w:t>Docente</w:t>
            </w:r>
            <w:proofErr w:type="spellEnd"/>
            <w:r w:rsidRPr="000A1C3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{</w:t>
            </w:r>
            <w:proofErr w:type="gramEnd"/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docente}</w:t>
            </w:r>
          </w:p>
        </w:tc>
        <w:tc>
          <w:tcPr>
            <w:tcW w:w="5359" w:type="dxa"/>
            <w:gridSpan w:val="3"/>
            <w:shd w:val="clear" w:color="auto" w:fill="D9D9D9" w:themeFill="background1" w:themeFillShade="D9"/>
            <w:vAlign w:val="center"/>
          </w:tcPr>
          <w:p w14:paraId="448E44F1" w14:textId="34D5507F" w:rsidR="00933DC6" w:rsidRPr="000A1C3C" w:rsidRDefault="00933DC6" w:rsidP="00933DC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0A1C3C">
              <w:rPr>
                <w:rFonts w:ascii="Times New Roman" w:hAnsi="Times New Roman" w:cs="Times New Roman"/>
                <w:b/>
                <w:bCs/>
              </w:rPr>
              <w:t>Sección</w:t>
            </w:r>
            <w:proofErr w:type="spellEnd"/>
            <w:r w:rsidRPr="000A1C3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{</w:t>
            </w:r>
            <w:proofErr w:type="spellStart"/>
            <w:proofErr w:type="gramEnd"/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seccion</w:t>
            </w:r>
            <w:proofErr w:type="spellEnd"/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}</w:t>
            </w:r>
          </w:p>
        </w:tc>
      </w:tr>
      <w:tr w:rsidR="00933DC6" w14:paraId="3E4921A0" w14:textId="77777777" w:rsidTr="00286D3F">
        <w:trPr>
          <w:trHeight w:val="552"/>
        </w:trPr>
        <w:tc>
          <w:tcPr>
            <w:tcW w:w="3796" w:type="dxa"/>
            <w:gridSpan w:val="2"/>
            <w:shd w:val="clear" w:color="auto" w:fill="D9D9D9" w:themeFill="background1" w:themeFillShade="D9"/>
            <w:vAlign w:val="center"/>
          </w:tcPr>
          <w:p w14:paraId="07C732FB" w14:textId="69E03A8E" w:rsidR="00933DC6" w:rsidRPr="000A1C3C" w:rsidRDefault="00933DC6" w:rsidP="00A96C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A1C3C">
              <w:rPr>
                <w:rFonts w:ascii="Times New Roman" w:hAnsi="Times New Roman" w:cs="Times New Roman"/>
                <w:b/>
                <w:bCs/>
              </w:rPr>
              <w:t xml:space="preserve">Año: </w:t>
            </w:r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{</w:t>
            </w:r>
            <w:proofErr w:type="gramEnd"/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año}</w:t>
            </w:r>
          </w:p>
        </w:tc>
        <w:tc>
          <w:tcPr>
            <w:tcW w:w="3717" w:type="dxa"/>
            <w:gridSpan w:val="2"/>
            <w:shd w:val="clear" w:color="auto" w:fill="D9D9D9" w:themeFill="background1" w:themeFillShade="D9"/>
            <w:vAlign w:val="center"/>
          </w:tcPr>
          <w:p w14:paraId="6F5B0305" w14:textId="2B1A3FD0" w:rsidR="00933DC6" w:rsidRPr="000A1C3C" w:rsidRDefault="00933DC6" w:rsidP="00A96C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1C3C">
              <w:rPr>
                <w:rFonts w:ascii="Times New Roman" w:hAnsi="Times New Roman" w:cs="Times New Roman"/>
                <w:b/>
                <w:bCs/>
              </w:rPr>
              <w:t>Periodo</w:t>
            </w:r>
            <w:proofErr w:type="spellEnd"/>
            <w:r w:rsidRPr="000A1C3C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0A1C3C">
              <w:rPr>
                <w:rFonts w:ascii="Times New Roman" w:hAnsi="Times New Roman" w:cs="Times New Roman"/>
                <w:b/>
                <w:bCs/>
                <w:lang w:val="es-CR"/>
              </w:rPr>
              <w:t>{periodo}</w:t>
            </w:r>
          </w:p>
        </w:tc>
        <w:tc>
          <w:tcPr>
            <w:tcW w:w="3658" w:type="dxa"/>
            <w:gridSpan w:val="2"/>
            <w:shd w:val="clear" w:color="auto" w:fill="D9D9D9" w:themeFill="background1" w:themeFillShade="D9"/>
            <w:vAlign w:val="center"/>
          </w:tcPr>
          <w:p w14:paraId="526D1846" w14:textId="031ECDF1" w:rsidR="00933DC6" w:rsidRPr="000A1C3C" w:rsidRDefault="00933DC6" w:rsidP="00933DC6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proofErr w:type="spellStart"/>
            <w:proofErr w:type="gramStart"/>
            <w:r w:rsidRPr="000A1C3C">
              <w:rPr>
                <w:rFonts w:ascii="Times New Roman" w:hAnsi="Times New Roman" w:cs="Times New Roman"/>
                <w:b/>
                <w:bCs/>
              </w:rPr>
              <w:t>Asignatura</w:t>
            </w:r>
            <w:proofErr w:type="spellEnd"/>
            <w:r w:rsidRPr="000A1C3C">
              <w:rPr>
                <w:rFonts w:ascii="Times New Roman" w:hAnsi="Times New Roman" w:cs="Times New Roman"/>
                <w:b/>
                <w:bCs/>
              </w:rPr>
              <w:t>: {</w:t>
            </w:r>
            <w:proofErr w:type="spellStart"/>
            <w:proofErr w:type="gramEnd"/>
            <w:r w:rsidRPr="000A1C3C">
              <w:rPr>
                <w:rFonts w:ascii="Times New Roman" w:hAnsi="Times New Roman" w:cs="Times New Roman"/>
                <w:b/>
                <w:bCs/>
              </w:rPr>
              <w:t>materia</w:t>
            </w:r>
            <w:proofErr w:type="spellEnd"/>
            <w:r w:rsidRPr="000A1C3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C1487F" w14:paraId="36AC2900" w14:textId="77777777" w:rsidTr="00A96C85">
        <w:trPr>
          <w:trHeight w:val="552"/>
        </w:trPr>
        <w:tc>
          <w:tcPr>
            <w:tcW w:w="1829" w:type="dxa"/>
            <w:vAlign w:val="center"/>
          </w:tcPr>
          <w:p w14:paraId="19FD7B5C" w14:textId="77777777" w:rsidR="00C1487F" w:rsidRPr="00A96C85" w:rsidRDefault="00000000" w:rsidP="00A96C8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 xml:space="preserve">Primer </w:t>
            </w:r>
            <w:proofErr w:type="spellStart"/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>Apellido</w:t>
            </w:r>
            <w:proofErr w:type="spellEnd"/>
          </w:p>
        </w:tc>
        <w:tc>
          <w:tcPr>
            <w:tcW w:w="1967" w:type="dxa"/>
            <w:vAlign w:val="center"/>
          </w:tcPr>
          <w:p w14:paraId="2C7240BB" w14:textId="77777777" w:rsidR="00C1487F" w:rsidRPr="00A96C85" w:rsidRDefault="00000000" w:rsidP="00A96C8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 xml:space="preserve">Segundo </w:t>
            </w:r>
            <w:proofErr w:type="spellStart"/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>Apellido</w:t>
            </w:r>
            <w:proofErr w:type="spellEnd"/>
          </w:p>
        </w:tc>
        <w:tc>
          <w:tcPr>
            <w:tcW w:w="2016" w:type="dxa"/>
            <w:vAlign w:val="center"/>
          </w:tcPr>
          <w:p w14:paraId="362A0446" w14:textId="77777777" w:rsidR="00C1487F" w:rsidRPr="00A96C85" w:rsidRDefault="00000000" w:rsidP="00A96C8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 xml:space="preserve">Nombre </w:t>
            </w:r>
            <w:proofErr w:type="spellStart"/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>Completo</w:t>
            </w:r>
            <w:proofErr w:type="spellEnd"/>
          </w:p>
        </w:tc>
        <w:tc>
          <w:tcPr>
            <w:tcW w:w="1701" w:type="dxa"/>
            <w:vAlign w:val="center"/>
          </w:tcPr>
          <w:p w14:paraId="04F2D011" w14:textId="77777777" w:rsidR="00C1487F" w:rsidRPr="00A96C85" w:rsidRDefault="00000000" w:rsidP="00A96C8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>Cédula</w:t>
            </w:r>
          </w:p>
        </w:tc>
        <w:tc>
          <w:tcPr>
            <w:tcW w:w="1560" w:type="dxa"/>
            <w:vAlign w:val="center"/>
          </w:tcPr>
          <w:p w14:paraId="7224DF75" w14:textId="77777777" w:rsidR="00C1487F" w:rsidRPr="00A96C85" w:rsidRDefault="00000000" w:rsidP="00A96C8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>Promedio</w:t>
            </w:r>
            <w:proofErr w:type="spellEnd"/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 xml:space="preserve"> Final</w:t>
            </w:r>
          </w:p>
        </w:tc>
        <w:tc>
          <w:tcPr>
            <w:tcW w:w="2098" w:type="dxa"/>
            <w:vAlign w:val="center"/>
          </w:tcPr>
          <w:p w14:paraId="0B9D900E" w14:textId="77777777" w:rsidR="00C1487F" w:rsidRPr="00A96C85" w:rsidRDefault="00000000" w:rsidP="00A96C85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>Condición</w:t>
            </w:r>
            <w:proofErr w:type="spellEnd"/>
            <w:r w:rsidRPr="00A96C85">
              <w:rPr>
                <w:rFonts w:ascii="Times New Roman" w:hAnsi="Times New Roman" w:cs="Times New Roman"/>
                <w:b/>
                <w:bCs/>
                <w:u w:val="single"/>
              </w:rPr>
              <w:t xml:space="preserve"> Final</w:t>
            </w:r>
          </w:p>
        </w:tc>
      </w:tr>
      <w:tr w:rsidR="00C1487F" w14:paraId="7DA1B6DB" w14:textId="77777777" w:rsidTr="00A96C85">
        <w:tc>
          <w:tcPr>
            <w:tcW w:w="1829" w:type="dxa"/>
          </w:tcPr>
          <w:p w14:paraId="6144DF7E" w14:textId="77777777" w:rsidR="00EC40D9" w:rsidRPr="00A96C85" w:rsidRDefault="00EC40D9" w:rsidP="00EC40D9">
            <w:pPr>
              <w:rPr>
                <w:rFonts w:ascii="Times New Roman" w:hAnsi="Times New Roman" w:cs="Times New Roman"/>
              </w:rPr>
            </w:pPr>
            <w:r w:rsidRPr="00A96C85">
              <w:rPr>
                <w:rFonts w:ascii="Times New Roman" w:hAnsi="Times New Roman" w:cs="Times New Roman"/>
              </w:rPr>
              <w:t>{#estudiantes}</w:t>
            </w:r>
          </w:p>
          <w:p w14:paraId="05ADBC85" w14:textId="77777777" w:rsidR="00C1487F" w:rsidRPr="00A96C85" w:rsidRDefault="00000000">
            <w:pPr>
              <w:rPr>
                <w:rFonts w:ascii="Times New Roman" w:hAnsi="Times New Roman" w:cs="Times New Roman"/>
              </w:rPr>
            </w:pPr>
            <w:r w:rsidRPr="00A96C85">
              <w:rPr>
                <w:rFonts w:ascii="Times New Roman" w:hAnsi="Times New Roman" w:cs="Times New Roman"/>
              </w:rPr>
              <w:t>{</w:t>
            </w:r>
            <w:proofErr w:type="spellStart"/>
            <w:r w:rsidRPr="00A96C85">
              <w:rPr>
                <w:rFonts w:ascii="Times New Roman" w:hAnsi="Times New Roman" w:cs="Times New Roman"/>
              </w:rPr>
              <w:t>primerApellido</w:t>
            </w:r>
            <w:proofErr w:type="spellEnd"/>
            <w:r w:rsidRPr="00A96C8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67" w:type="dxa"/>
          </w:tcPr>
          <w:p w14:paraId="7525F3C9" w14:textId="77777777" w:rsidR="00C1487F" w:rsidRPr="00A96C85" w:rsidRDefault="00000000">
            <w:pPr>
              <w:rPr>
                <w:rFonts w:ascii="Times New Roman" w:hAnsi="Times New Roman" w:cs="Times New Roman"/>
              </w:rPr>
            </w:pPr>
            <w:r w:rsidRPr="00A96C85">
              <w:rPr>
                <w:rFonts w:ascii="Times New Roman" w:hAnsi="Times New Roman" w:cs="Times New Roman"/>
              </w:rPr>
              <w:t>{</w:t>
            </w:r>
            <w:proofErr w:type="spellStart"/>
            <w:r w:rsidRPr="00A96C85">
              <w:rPr>
                <w:rFonts w:ascii="Times New Roman" w:hAnsi="Times New Roman" w:cs="Times New Roman"/>
              </w:rPr>
              <w:t>segundoApellido</w:t>
            </w:r>
            <w:proofErr w:type="spellEnd"/>
            <w:r w:rsidRPr="00A96C8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16" w:type="dxa"/>
          </w:tcPr>
          <w:p w14:paraId="4C064C12" w14:textId="77777777" w:rsidR="00C1487F" w:rsidRPr="00A96C85" w:rsidRDefault="00000000">
            <w:pPr>
              <w:rPr>
                <w:rFonts w:ascii="Times New Roman" w:hAnsi="Times New Roman" w:cs="Times New Roman"/>
              </w:rPr>
            </w:pPr>
            <w:r w:rsidRPr="00A96C85">
              <w:rPr>
                <w:rFonts w:ascii="Times New Roman" w:hAnsi="Times New Roman" w:cs="Times New Roman"/>
              </w:rPr>
              <w:t>{</w:t>
            </w:r>
            <w:proofErr w:type="spellStart"/>
            <w:r w:rsidRPr="00A96C85">
              <w:rPr>
                <w:rFonts w:ascii="Times New Roman" w:hAnsi="Times New Roman" w:cs="Times New Roman"/>
              </w:rPr>
              <w:t>nombre</w:t>
            </w:r>
            <w:proofErr w:type="spellEnd"/>
            <w:r w:rsidRPr="00A96C8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1" w:type="dxa"/>
          </w:tcPr>
          <w:p w14:paraId="28A137AA" w14:textId="77777777" w:rsidR="00C1487F" w:rsidRPr="00A96C85" w:rsidRDefault="00000000">
            <w:pPr>
              <w:rPr>
                <w:rFonts w:ascii="Times New Roman" w:hAnsi="Times New Roman" w:cs="Times New Roman"/>
              </w:rPr>
            </w:pPr>
            <w:r w:rsidRPr="00A96C85">
              <w:rPr>
                <w:rFonts w:ascii="Times New Roman" w:hAnsi="Times New Roman" w:cs="Times New Roman"/>
              </w:rPr>
              <w:t>{</w:t>
            </w:r>
            <w:proofErr w:type="spellStart"/>
            <w:r w:rsidRPr="00A96C85">
              <w:rPr>
                <w:rFonts w:ascii="Times New Roman" w:hAnsi="Times New Roman" w:cs="Times New Roman"/>
              </w:rPr>
              <w:t>identificacion</w:t>
            </w:r>
            <w:proofErr w:type="spellEnd"/>
            <w:r w:rsidRPr="00A96C8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60" w:type="dxa"/>
          </w:tcPr>
          <w:p w14:paraId="4BE14887" w14:textId="77777777" w:rsidR="00C1487F" w:rsidRPr="00A96C85" w:rsidRDefault="00000000">
            <w:pPr>
              <w:rPr>
                <w:rFonts w:ascii="Times New Roman" w:hAnsi="Times New Roman" w:cs="Times New Roman"/>
              </w:rPr>
            </w:pPr>
            <w:r w:rsidRPr="00A96C85">
              <w:rPr>
                <w:rFonts w:ascii="Times New Roman" w:hAnsi="Times New Roman" w:cs="Times New Roman"/>
              </w:rPr>
              <w:t>{</w:t>
            </w:r>
            <w:proofErr w:type="spellStart"/>
            <w:r w:rsidRPr="00A96C85">
              <w:rPr>
                <w:rFonts w:ascii="Times New Roman" w:hAnsi="Times New Roman" w:cs="Times New Roman"/>
              </w:rPr>
              <w:t>total_porcentaje</w:t>
            </w:r>
            <w:proofErr w:type="spellEnd"/>
            <w:r w:rsidRPr="00A96C8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98" w:type="dxa"/>
          </w:tcPr>
          <w:p w14:paraId="48E627DF" w14:textId="77777777" w:rsidR="00EC40D9" w:rsidRPr="00A96C85" w:rsidRDefault="00000000" w:rsidP="00EC40D9">
            <w:pPr>
              <w:rPr>
                <w:rFonts w:ascii="Times New Roman" w:hAnsi="Times New Roman" w:cs="Times New Roman"/>
              </w:rPr>
            </w:pPr>
            <w:proofErr w:type="gramStart"/>
            <w:r w:rsidRPr="00A96C85">
              <w:rPr>
                <w:rFonts w:ascii="Times New Roman" w:hAnsi="Times New Roman" w:cs="Times New Roman"/>
              </w:rPr>
              <w:t>{</w:t>
            </w:r>
            <w:proofErr w:type="spellStart"/>
            <w:r w:rsidRPr="00A96C85">
              <w:rPr>
                <w:rFonts w:ascii="Times New Roman" w:hAnsi="Times New Roman" w:cs="Times New Roman"/>
              </w:rPr>
              <w:t>condicion</w:t>
            </w:r>
            <w:proofErr w:type="spellEnd"/>
            <w:r w:rsidRPr="00A96C85">
              <w:rPr>
                <w:rFonts w:ascii="Times New Roman" w:hAnsi="Times New Roman" w:cs="Times New Roman"/>
              </w:rPr>
              <w:t>}</w:t>
            </w:r>
            <w:r w:rsidR="00EC40D9" w:rsidRPr="00A96C85">
              <w:rPr>
                <w:rFonts w:ascii="Times New Roman" w:hAnsi="Times New Roman" w:cs="Times New Roman"/>
              </w:rPr>
              <w:t>{/</w:t>
            </w:r>
            <w:proofErr w:type="spellStart"/>
            <w:proofErr w:type="gramEnd"/>
            <w:r w:rsidR="00EC40D9" w:rsidRPr="00A96C85">
              <w:rPr>
                <w:rFonts w:ascii="Times New Roman" w:hAnsi="Times New Roman" w:cs="Times New Roman"/>
              </w:rPr>
              <w:t>estudiantes</w:t>
            </w:r>
            <w:proofErr w:type="spellEnd"/>
            <w:r w:rsidR="00EC40D9" w:rsidRPr="00A96C85">
              <w:rPr>
                <w:rFonts w:ascii="Times New Roman" w:hAnsi="Times New Roman" w:cs="Times New Roman"/>
              </w:rPr>
              <w:t>}</w:t>
            </w:r>
          </w:p>
          <w:p w14:paraId="1CA83FBB" w14:textId="409480C9" w:rsidR="00C1487F" w:rsidRPr="00A96C85" w:rsidRDefault="00C1487F">
            <w:pPr>
              <w:rPr>
                <w:rFonts w:ascii="Times New Roman" w:hAnsi="Times New Roman" w:cs="Times New Roman"/>
              </w:rPr>
            </w:pPr>
          </w:p>
        </w:tc>
      </w:tr>
      <w:tr w:rsidR="00A96C85" w14:paraId="5D0D1AEE" w14:textId="77777777" w:rsidTr="00A96C85">
        <w:trPr>
          <w:trHeight w:val="345"/>
        </w:trPr>
        <w:tc>
          <w:tcPr>
            <w:tcW w:w="11171" w:type="dxa"/>
            <w:gridSpan w:val="6"/>
          </w:tcPr>
          <w:p w14:paraId="28ABACB3" w14:textId="32CC4A07" w:rsidR="00A96C85" w:rsidRPr="00A96C85" w:rsidRDefault="00A96C85" w:rsidP="00A96C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-------------------------------------------------------------------------UL------------------------------------------------------------------------</w:t>
            </w:r>
          </w:p>
        </w:tc>
      </w:tr>
    </w:tbl>
    <w:p w14:paraId="1BCC9CC2" w14:textId="77777777" w:rsidR="00A96C85" w:rsidRDefault="00A96C85"/>
    <w:p w14:paraId="2B837077" w14:textId="0203FF32" w:rsidR="0091069B" w:rsidRDefault="00000000">
      <w:pPr>
        <w:rPr>
          <w:rFonts w:ascii="Times New Roman" w:hAnsi="Times New Roman" w:cs="Times New Roman"/>
          <w:b/>
          <w:bCs/>
          <w:lang w:val="es-CR"/>
        </w:rPr>
      </w:pPr>
      <w:r w:rsidRPr="00A96C85">
        <w:rPr>
          <w:rFonts w:ascii="Times New Roman" w:hAnsi="Times New Roman" w:cs="Times New Roman"/>
          <w:b/>
          <w:bCs/>
          <w:lang w:val="es-CR"/>
        </w:rPr>
        <w:t>Firma del Docente: ___________________________________. Fecha de entrega: __/__/____.</w:t>
      </w:r>
    </w:p>
    <w:p w14:paraId="7FC20325" w14:textId="77777777" w:rsidR="0068436A" w:rsidRPr="000E3D28" w:rsidRDefault="0068436A">
      <w:pPr>
        <w:rPr>
          <w:lang w:val="es-CR"/>
        </w:rPr>
      </w:pPr>
      <w:r w:rsidRPr="000E3D28">
        <w:rPr>
          <w:lang w:val="es-CR"/>
        </w:rPr>
        <w:br w:type="page"/>
      </w:r>
    </w:p>
    <w:p w14:paraId="0EF8F4D9" w14:textId="3A0F8083" w:rsidR="0091069B" w:rsidRDefault="00933DC6" w:rsidP="00933DC6">
      <w:r>
        <w:lastRenderedPageBreak/>
        <w:t>{/</w:t>
      </w:r>
      <w:proofErr w:type="spellStart"/>
      <w:r>
        <w:t>materias</w:t>
      </w:r>
      <w:proofErr w:type="spellEnd"/>
      <w:r>
        <w:t>}</w:t>
      </w:r>
    </w:p>
    <w:p w14:paraId="7B2CE163" w14:textId="31A72F01" w:rsidR="000117CD" w:rsidRPr="000117CD" w:rsidRDefault="000117CD" w:rsidP="00933DC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117CD">
        <w:rPr>
          <w:rFonts w:ascii="Times New Roman" w:hAnsi="Times New Roman" w:cs="Times New Roman"/>
          <w:sz w:val="24"/>
          <w:szCs w:val="24"/>
          <w:lang w:val="es-CR"/>
        </w:rPr>
        <w:t>{/secciones}</w:t>
      </w:r>
    </w:p>
    <w:p w14:paraId="2BA5B40C" w14:textId="16CE8DC7" w:rsidR="00933DC6" w:rsidRPr="0091069B" w:rsidRDefault="00933DC6"/>
    <w:sectPr w:rsidR="00933DC6" w:rsidRPr="0091069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17A79" w14:textId="77777777" w:rsidR="00476828" w:rsidRDefault="00476828" w:rsidP="00A96C85">
      <w:pPr>
        <w:spacing w:after="0" w:line="240" w:lineRule="auto"/>
      </w:pPr>
      <w:r>
        <w:separator/>
      </w:r>
    </w:p>
  </w:endnote>
  <w:endnote w:type="continuationSeparator" w:id="0">
    <w:p w14:paraId="7DA1C067" w14:textId="77777777" w:rsidR="00476828" w:rsidRDefault="00476828" w:rsidP="00A9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E26A0" w14:textId="77777777" w:rsidR="00476828" w:rsidRDefault="00476828" w:rsidP="00A96C85">
      <w:pPr>
        <w:spacing w:after="0" w:line="240" w:lineRule="auto"/>
      </w:pPr>
      <w:r>
        <w:separator/>
      </w:r>
    </w:p>
  </w:footnote>
  <w:footnote w:type="continuationSeparator" w:id="0">
    <w:p w14:paraId="5EE39183" w14:textId="77777777" w:rsidR="00476828" w:rsidRDefault="00476828" w:rsidP="00A96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185E" w14:textId="77777777" w:rsidR="00A96C85" w:rsidRPr="00A96C85" w:rsidRDefault="00A96C85" w:rsidP="00A96C85">
    <w:pPr>
      <w:pStyle w:val="Encabezado"/>
      <w:jc w:val="center"/>
      <w:rPr>
        <w:rFonts w:ascii="AR JULIAN" w:hAnsi="AR JULIAN"/>
        <w:lang w:val="es-CR"/>
      </w:rPr>
    </w:pPr>
    <w:r>
      <w:rPr>
        <w:rFonts w:ascii="AR JULIAN" w:hAnsi="AR JULIAN"/>
        <w:noProof/>
      </w:rPr>
      <w:drawing>
        <wp:anchor distT="0" distB="0" distL="114300" distR="114300" simplePos="0" relativeHeight="251659264" behindDoc="1" locked="0" layoutInCell="1" allowOverlap="1" wp14:anchorId="07756350" wp14:editId="3D6FA7EA">
          <wp:simplePos x="0" y="0"/>
          <wp:positionH relativeFrom="column">
            <wp:posOffset>-1224782</wp:posOffset>
          </wp:positionH>
          <wp:positionV relativeFrom="paragraph">
            <wp:posOffset>-449046</wp:posOffset>
          </wp:positionV>
          <wp:extent cx="3387885" cy="570397"/>
          <wp:effectExtent l="0" t="0" r="0" b="0"/>
          <wp:wrapNone/>
          <wp:docPr id="20534942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494218" name="Imagen 20534942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885" cy="570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96C85">
      <w:rPr>
        <w:rFonts w:ascii="AR JULIAN" w:hAnsi="AR JULIAN"/>
        <w:lang w:val="es-CR"/>
      </w:rPr>
      <w:t>MINISTERIO DE EDUCACIÓN PÚBLICA</w:t>
    </w:r>
  </w:p>
  <w:p w14:paraId="61DD7243" w14:textId="77777777" w:rsidR="00A96C85" w:rsidRPr="00A96C85" w:rsidRDefault="00A96C85" w:rsidP="00A96C85">
    <w:pPr>
      <w:pStyle w:val="Encabezado"/>
      <w:jc w:val="center"/>
      <w:rPr>
        <w:rFonts w:ascii="AR JULIAN" w:hAnsi="AR JULIAN"/>
        <w:lang w:val="es-CR"/>
      </w:rPr>
    </w:pPr>
    <w:r w:rsidRPr="00A96C85">
      <w:rPr>
        <w:rFonts w:ascii="AR JULIAN" w:hAnsi="AR JULIAN"/>
        <w:lang w:val="es-CR"/>
      </w:rPr>
      <w:t>{</w:t>
    </w:r>
    <w:proofErr w:type="spellStart"/>
    <w:r w:rsidRPr="00A96C85">
      <w:rPr>
        <w:rFonts w:ascii="AR JULIAN" w:hAnsi="AR JULIAN"/>
        <w:lang w:val="es-CR"/>
      </w:rPr>
      <w:t>institucion</w:t>
    </w:r>
    <w:proofErr w:type="spellEnd"/>
    <w:r w:rsidRPr="00A96C85">
      <w:rPr>
        <w:rFonts w:ascii="AR JULIAN" w:hAnsi="AR JULIAN"/>
        <w:lang w:val="es-CR"/>
      </w:rPr>
      <w:t>}</w:t>
    </w:r>
  </w:p>
  <w:p w14:paraId="19A560E6" w14:textId="77777777" w:rsidR="00A96C85" w:rsidRPr="00A96C85" w:rsidRDefault="00A96C85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481890">
    <w:abstractNumId w:val="8"/>
  </w:num>
  <w:num w:numId="2" w16cid:durableId="14113565">
    <w:abstractNumId w:val="6"/>
  </w:num>
  <w:num w:numId="3" w16cid:durableId="599721381">
    <w:abstractNumId w:val="5"/>
  </w:num>
  <w:num w:numId="4" w16cid:durableId="1965117874">
    <w:abstractNumId w:val="4"/>
  </w:num>
  <w:num w:numId="5" w16cid:durableId="466320700">
    <w:abstractNumId w:val="7"/>
  </w:num>
  <w:num w:numId="6" w16cid:durableId="2077195909">
    <w:abstractNumId w:val="3"/>
  </w:num>
  <w:num w:numId="7" w16cid:durableId="816610252">
    <w:abstractNumId w:val="2"/>
  </w:num>
  <w:num w:numId="8" w16cid:durableId="372654607">
    <w:abstractNumId w:val="1"/>
  </w:num>
  <w:num w:numId="9" w16cid:durableId="78126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CD"/>
    <w:rsid w:val="00020E53"/>
    <w:rsid w:val="00027975"/>
    <w:rsid w:val="00034616"/>
    <w:rsid w:val="0006063C"/>
    <w:rsid w:val="00087D00"/>
    <w:rsid w:val="000A1C3C"/>
    <w:rsid w:val="000E3D28"/>
    <w:rsid w:val="0015074B"/>
    <w:rsid w:val="001B30B5"/>
    <w:rsid w:val="001E7424"/>
    <w:rsid w:val="001F0C9A"/>
    <w:rsid w:val="001F3835"/>
    <w:rsid w:val="00261F0A"/>
    <w:rsid w:val="00286D3F"/>
    <w:rsid w:val="0029639D"/>
    <w:rsid w:val="003079E3"/>
    <w:rsid w:val="00326F90"/>
    <w:rsid w:val="0036353B"/>
    <w:rsid w:val="00476828"/>
    <w:rsid w:val="0047688C"/>
    <w:rsid w:val="005404DA"/>
    <w:rsid w:val="00563625"/>
    <w:rsid w:val="005912B1"/>
    <w:rsid w:val="005D019E"/>
    <w:rsid w:val="00636312"/>
    <w:rsid w:val="0068436A"/>
    <w:rsid w:val="006A2E40"/>
    <w:rsid w:val="007356F9"/>
    <w:rsid w:val="008263E1"/>
    <w:rsid w:val="008F0144"/>
    <w:rsid w:val="0091069B"/>
    <w:rsid w:val="009175AF"/>
    <w:rsid w:val="00933DC6"/>
    <w:rsid w:val="009A0717"/>
    <w:rsid w:val="00A549F6"/>
    <w:rsid w:val="00A96C85"/>
    <w:rsid w:val="00AA1137"/>
    <w:rsid w:val="00AA1D8D"/>
    <w:rsid w:val="00B47730"/>
    <w:rsid w:val="00BB1767"/>
    <w:rsid w:val="00BD22FE"/>
    <w:rsid w:val="00C1487F"/>
    <w:rsid w:val="00C414FE"/>
    <w:rsid w:val="00CB0664"/>
    <w:rsid w:val="00D100B2"/>
    <w:rsid w:val="00D10731"/>
    <w:rsid w:val="00DE244D"/>
    <w:rsid w:val="00DE69D3"/>
    <w:rsid w:val="00E93461"/>
    <w:rsid w:val="00EC40D9"/>
    <w:rsid w:val="00EC6B45"/>
    <w:rsid w:val="00FA1C8D"/>
    <w:rsid w:val="00FB1A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A1A986"/>
  <w14:defaultImageDpi w14:val="300"/>
  <w15:docId w15:val="{36605208-7D56-487A-B915-C0157D4D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GRANADOS LORIA</cp:lastModifiedBy>
  <cp:revision>33</cp:revision>
  <dcterms:created xsi:type="dcterms:W3CDTF">2013-12-23T23:15:00Z</dcterms:created>
  <dcterms:modified xsi:type="dcterms:W3CDTF">2025-06-16T02:10:00Z</dcterms:modified>
  <cp:category/>
</cp:coreProperties>
</file>